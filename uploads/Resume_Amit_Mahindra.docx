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Amit Mahindra</w:t>
      </w:r>
    </w:p>
    <w:p>
      <w:r>
        <w:t>Muktsar, Punjab 152026</w:t>
        <w:br/>
        <w:t>Amit.mahindra765@gmail.com | +91 9041295911</w:t>
        <w:br/>
        <w:t>[LinkedIn](https://www.linkedin.com/in/amit-mahindra) | [Twitter](https://x.com/Amit_mahi_)</w:t>
      </w:r>
    </w:p>
    <w:p>
      <w:pPr>
        <w:pStyle w:val="Heading2"/>
      </w:pPr>
      <w:r>
        <w:t>Professional Summary</w:t>
      </w:r>
    </w:p>
    <w:p>
      <w:r>
        <w:t>Results-driven AI &amp; Data Analyst with experience in machine learning, data analysis, cloud computing, and DevOps. Skilled in designing, developing, and deploying LLM-based AI systems with expertise in prompt engineering, NLP, and data visualization. Strong knowledge of cloud platforms (AWS, Azure, GCP), CI/CD pipelines, and automation tools. Passionate about integrating AI into business use cases to optimize performance and improve ROI.</w:t>
      </w:r>
    </w:p>
    <w:p>
      <w:pPr>
        <w:pStyle w:val="Heading2"/>
      </w:pPr>
      <w:r>
        <w:t>Technical Skills</w:t>
      </w:r>
    </w:p>
    <w:p>
      <w:r>
        <w:t>- Machine Learning &amp; AI: Natural Language Processing (NLP), Generative AI, Retrieval Augmented Generation (RAG), AI Agents.</w:t>
      </w:r>
    </w:p>
    <w:p>
      <w:r>
        <w:t>- Programming &amp; Data Analysis: Python, Pandas, NumPy, SQL, Data Cleaning, Data Visualization (Matplotlib, Seaborn).</w:t>
      </w:r>
    </w:p>
    <w:p>
      <w:r>
        <w:t>- Cloud &amp; DevOps: AWS, Google Cloud, Azure, Docker, Kubernetes, Jenkins, GitHub Actions, CI/CD Pipelines.</w:t>
      </w:r>
    </w:p>
    <w:p>
      <w:r>
        <w:t>- Databases: RDBMS (PostgreSQL, MySQL), NoSQL (MongoDB, Firebase), Vector Databases.</w:t>
      </w:r>
    </w:p>
    <w:p>
      <w:r>
        <w:t>- Automation &amp; Scripting: Bash, Shell Scripting, Linux Administration, Git, GitLab.</w:t>
      </w:r>
    </w:p>
    <w:p>
      <w:pPr>
        <w:pStyle w:val="Heading2"/>
      </w:pPr>
      <w:r>
        <w:t>Work Experience</w:t>
      </w:r>
    </w:p>
    <w:p>
      <w:r>
        <w:t>Freelance AI &amp; Data Analyst | Muktsar, Punjab | Feb 2024 – Present</w:t>
        <w:br/>
        <w:t>- Developed and optimized Large Language Models (LLMs) for real-world applications, focusing on prompt engineering and AI integration.</w:t>
        <w:br/>
        <w:t>- Engineered automated data pipelines for AI models, ensuring efficient preprocessing and transformation of large datasets.</w:t>
        <w:br/>
        <w:t>- Designed interactive dashboards for data visualization, enabling real-time business insights using Matplotlib and Seaborn.</w:t>
        <w:br/>
        <w:t>- Implemented CI/CD workflows for continuous deployment of AI models using GitHub Actions and Jenkins.</w:t>
        <w:br/>
        <w:t>- Managed cloud-based environments (AWS, GCP) for hosting and monitoring AI applications.</w:t>
      </w:r>
    </w:p>
    <w:p>
      <w:pPr>
        <w:pStyle w:val="Heading2"/>
      </w:pPr>
      <w:r>
        <w:t>Education</w:t>
      </w:r>
    </w:p>
    <w:p>
      <w:r>
        <w:t>B.Tech in Artificial Intelligence &amp; Machine Learning</w:t>
        <w:br/>
        <w:t>Baba Farid Group Of Institutions, Muktsar, Punjab | June 2024 – Present</w:t>
      </w:r>
    </w:p>
    <w:p>
      <w:r>
        <w:t>Diploma in Computer Science</w:t>
        <w:br/>
        <w:t>Columbia College, Vancouver, BC, Canada | Jan 2018 – Jan 2020</w:t>
      </w:r>
    </w:p>
    <w:p>
      <w:pPr>
        <w:pStyle w:val="Heading2"/>
      </w:pPr>
      <w:r>
        <w:t>Certifications</w:t>
      </w:r>
    </w:p>
    <w:p>
      <w:r>
        <w:t>- Data Analysis with Python – Pandas, NumPy, Matplotlib, Seaborn, SQL</w:t>
      </w:r>
    </w:p>
    <w:p>
      <w:r>
        <w:t>- Scientific Computing with Python – Data Structures, Algorithms, AI Model Training</w:t>
      </w:r>
    </w:p>
    <w:p>
      <w:r>
        <w:t>- Relational Databases – PostgreSQL, Database Management, SQL Queries</w:t>
      </w:r>
    </w:p>
    <w:p>
      <w:pPr>
        <w:pStyle w:val="Heading2"/>
      </w:pPr>
      <w:r>
        <w:t>Projects &amp; Research</w:t>
      </w:r>
    </w:p>
    <w:p>
      <w:r>
        <w:t>- AI-Powered Chatbot using LLMs: Developed and deployed an NLP-based chatbot leveraging Retrieval Augmented Generation (RAG) for dynamic responses.</w:t>
      </w:r>
    </w:p>
    <w:p>
      <w:r>
        <w:t>- Sales Data Forecasting Model: Built a predictive analytics model using time series forecasting (ARIMA, Prophet) to enhance business decision-making.</w:t>
      </w:r>
    </w:p>
    <w:p>
      <w:r>
        <w:t>- Cloud-Based CI/CD Pipeline for AI Deployment: Implemented a fully automated pipeline for AI model deployment on AWS/GCP, ensuring seamless updates.</w:t>
      </w:r>
    </w:p>
    <w:p>
      <w:pPr>
        <w:pStyle w:val="Heading2"/>
      </w:pPr>
      <w:r>
        <w:t>Additional Information</w:t>
      </w:r>
    </w:p>
    <w:p>
      <w:r>
        <w:t>- Available for relocation globally.</w:t>
      </w:r>
    </w:p>
    <w:p>
      <w:r>
        <w:t>- Strong leadership, problem-solving, and analytical skills.</w:t>
      </w:r>
    </w:p>
    <w:p>
      <w:r>
        <w:t>- Passionate about AI-driven digital marketing strategies and data-driven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